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04ADB"/>
    <w:p w14:paraId="6190EAEF">
      <w:pPr>
        <w:rPr>
          <w:rFonts w:hint="default"/>
        </w:rPr>
      </w:pPr>
      <w:r>
        <w:rPr>
          <w:rFonts w:hint="default"/>
        </w:rPr>
        <w:t>1.User Management Module</w:t>
      </w:r>
    </w:p>
    <w:p w14:paraId="56BCF562">
      <w:pPr>
        <w:rPr>
          <w:rFonts w:hint="default"/>
        </w:rPr>
      </w:pPr>
      <w:r>
        <w:rPr>
          <w:rFonts w:hint="default"/>
        </w:rPr>
        <w:t>Implement role-based registration &amp; login (Admin, Elderly, Family, Caregiver)</w:t>
      </w:r>
    </w:p>
    <w:p w14:paraId="1E674A5C">
      <w:pPr>
        <w:rPr>
          <w:rFonts w:hint="default"/>
        </w:rPr>
      </w:pPr>
      <w:r>
        <w:rPr>
          <w:rFonts w:hint="default"/>
        </w:rPr>
        <w:t>Design role-specific dashboards</w:t>
      </w:r>
    </w:p>
    <w:p w14:paraId="7B0ADA65">
      <w:pPr>
        <w:rPr>
          <w:rFonts w:hint="default"/>
        </w:rPr>
      </w:pPr>
      <w:r>
        <w:rPr>
          <w:rFonts w:hint="default"/>
        </w:rPr>
        <w:t>Implement profile creation &amp; editing</w:t>
      </w:r>
    </w:p>
    <w:p w14:paraId="2F7D6993">
      <w:pPr>
        <w:rPr>
          <w:rFonts w:hint="default"/>
        </w:rPr>
      </w:pPr>
      <w:r>
        <w:rPr>
          <w:rFonts w:hint="default"/>
        </w:rPr>
        <w:t xml:space="preserve">Add admin verification for caregiver profiles       </w:t>
      </w:r>
    </w:p>
    <w:p w14:paraId="707E94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2F2E8E">
      <w:pPr>
        <w:rPr>
          <w:rFonts w:hint="default"/>
        </w:rPr>
      </w:pPr>
      <w:r>
        <w:rPr>
          <w:rFonts w:hint="default"/>
        </w:rPr>
        <w:t>2. Skill-Based Search Module</w:t>
      </w:r>
    </w:p>
    <w:p w14:paraId="3F81D478">
      <w:pPr>
        <w:rPr>
          <w:rFonts w:hint="default"/>
        </w:rPr>
      </w:pPr>
      <w:r>
        <w:rPr>
          <w:rFonts w:hint="default"/>
        </w:rPr>
        <w:t>Implement search functionality for caregivers based on:</w:t>
      </w:r>
    </w:p>
    <w:p w14:paraId="47F827FC">
      <w:pPr>
        <w:rPr>
          <w:rFonts w:hint="default"/>
        </w:rPr>
      </w:pPr>
      <w:r>
        <w:rPr>
          <w:rFonts w:hint="default"/>
        </w:rPr>
        <w:t>Experience</w:t>
      </w:r>
    </w:p>
    <w:p w14:paraId="66A02E0F">
      <w:pPr>
        <w:rPr>
          <w:rFonts w:hint="default"/>
        </w:rPr>
      </w:pPr>
      <w:r>
        <w:rPr>
          <w:rFonts w:hint="default"/>
        </w:rPr>
        <w:t>Certifications</w:t>
      </w:r>
    </w:p>
    <w:p w14:paraId="5537EE67">
      <w:pPr>
        <w:rPr>
          <w:rFonts w:hint="default"/>
        </w:rPr>
      </w:pPr>
      <w:r>
        <w:rPr>
          <w:rFonts w:hint="default"/>
        </w:rPr>
        <w:t>Specialized care skills</w:t>
      </w:r>
    </w:p>
    <w:p w14:paraId="37996F78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(·  Palliative Care</w:t>
      </w:r>
    </w:p>
    <w:p w14:paraId="0F9785BA">
      <w:pPr>
        <w:rPr>
          <w:rFonts w:hint="default"/>
          <w:lang w:val="en-IN"/>
        </w:rPr>
      </w:pPr>
      <w:r>
        <w:rPr>
          <w:rFonts w:hint="default"/>
          <w:lang w:val="en-IN"/>
        </w:rPr>
        <w:t>·  Dementia &amp; Alzheimer’s Care</w:t>
      </w:r>
    </w:p>
    <w:p w14:paraId="22F1478D">
      <w:pPr>
        <w:rPr>
          <w:rFonts w:hint="default"/>
          <w:lang w:val="en-IN"/>
        </w:rPr>
      </w:pPr>
      <w:r>
        <w:rPr>
          <w:rFonts w:hint="default"/>
          <w:lang w:val="en-IN"/>
        </w:rPr>
        <w:t>·  Post-Surgery Recovery Assistance</w:t>
      </w:r>
    </w:p>
    <w:p w14:paraId="47C4B912">
      <w:pPr>
        <w:rPr>
          <w:rFonts w:hint="default"/>
          <w:lang w:val="en-IN"/>
        </w:rPr>
      </w:pPr>
      <w:r>
        <w:rPr>
          <w:rFonts w:hint="default"/>
          <w:lang w:val="en-IN"/>
        </w:rPr>
        <w:t>·  Mobility Assistance</w:t>
      </w:r>
    </w:p>
    <w:p w14:paraId="6234AFE6">
      <w:pPr>
        <w:rPr>
          <w:rFonts w:hint="default"/>
          <w:lang w:val="en-IN"/>
        </w:rPr>
      </w:pPr>
      <w:r>
        <w:rPr>
          <w:rFonts w:hint="default"/>
          <w:lang w:val="en-IN"/>
        </w:rPr>
        <w:t>·  Physical Therapy Assistance</w:t>
      </w:r>
    </w:p>
    <w:p w14:paraId="79DA7D56">
      <w:pPr>
        <w:rPr>
          <w:rFonts w:hint="default"/>
          <w:lang w:val="en-IN"/>
        </w:rPr>
      </w:pPr>
      <w:r>
        <w:rPr>
          <w:rFonts w:hint="default"/>
          <w:lang w:val="en-IN"/>
        </w:rPr>
        <w:t>·  Stroke Recovery Care</w:t>
      </w:r>
    </w:p>
    <w:p w14:paraId="11992F80">
      <w:pPr>
        <w:rPr>
          <w:rFonts w:hint="default"/>
          <w:lang w:val="en-IN"/>
        </w:rPr>
      </w:pPr>
      <w:r>
        <w:rPr>
          <w:rFonts w:hint="default"/>
          <w:lang w:val="en-IN"/>
        </w:rPr>
        <w:t>·  Medication Management</w:t>
      </w:r>
    </w:p>
    <w:p w14:paraId="49DC907D">
      <w:pPr>
        <w:rPr>
          <w:rFonts w:hint="default"/>
          <w:lang w:val="en-IN"/>
        </w:rPr>
      </w:pPr>
      <w:r>
        <w:rPr>
          <w:rFonts w:hint="default"/>
          <w:lang w:val="en-IN"/>
        </w:rPr>
        <w:t>·  Personal Hygiene Assistance</w:t>
      </w:r>
    </w:p>
    <w:p w14:paraId="54F227AE">
      <w:pPr>
        <w:rPr>
          <w:rFonts w:hint="default"/>
          <w:lang w:val="en-IN"/>
        </w:rPr>
      </w:pPr>
      <w:r>
        <w:rPr>
          <w:rFonts w:hint="default"/>
          <w:lang w:val="en-IN"/>
        </w:rPr>
        <w:t>·  Cooking &amp; Meal Preparation</w:t>
      </w:r>
    </w:p>
    <w:p w14:paraId="1EA71EA5">
      <w:pPr>
        <w:rPr>
          <w:rFonts w:hint="default"/>
          <w:lang w:val="en-IN"/>
        </w:rPr>
      </w:pPr>
      <w:r>
        <w:rPr>
          <w:rFonts w:hint="default"/>
          <w:lang w:val="en-IN"/>
        </w:rPr>
        <w:t>·  Companionship &amp; Emotional Support</w:t>
      </w:r>
    </w:p>
    <w:p w14:paraId="6C871A41">
      <w:pPr>
        <w:rPr>
          <w:rFonts w:hint="default"/>
          <w:lang w:val="en-IN"/>
        </w:rPr>
      </w:pPr>
      <w:r>
        <w:rPr>
          <w:rFonts w:hint="default"/>
          <w:lang w:val="en-IN"/>
        </w:rPr>
        <w:t>·  Diabetes Care</w:t>
      </w:r>
    </w:p>
    <w:p w14:paraId="2EDD82BB">
      <w:pPr>
        <w:rPr>
          <w:rFonts w:hint="default"/>
          <w:lang w:val="en-IN"/>
        </w:rPr>
      </w:pPr>
      <w:r>
        <w:rPr>
          <w:rFonts w:hint="default"/>
          <w:lang w:val="en-IN"/>
        </w:rPr>
        <w:t>·  Oxygen Therapy Assistance</w:t>
      </w:r>
    </w:p>
    <w:p w14:paraId="1D19A5FC">
      <w:pPr>
        <w:rPr>
          <w:rFonts w:hint="default"/>
          <w:lang w:val="en-IN"/>
        </w:rPr>
      </w:pPr>
      <w:r>
        <w:rPr>
          <w:rFonts w:hint="default"/>
          <w:lang w:val="en-IN"/>
        </w:rPr>
        <w:t>·  Parkinson’s Disease Care)</w:t>
      </w:r>
    </w:p>
    <w:p w14:paraId="16BFA531">
      <w:pPr>
        <w:rPr>
          <w:rFonts w:hint="default"/>
        </w:rPr>
      </w:pPr>
      <w:r>
        <w:rPr>
          <w:rFonts w:hint="default"/>
        </w:rPr>
        <w:t>Availability (full-time, part-time, live-in, hourly)</w:t>
      </w:r>
    </w:p>
    <w:p w14:paraId="310832EC">
      <w:pPr>
        <w:rPr>
          <w:rFonts w:hint="default"/>
        </w:rPr>
      </w:pPr>
      <w:r>
        <w:rPr>
          <w:rFonts w:hint="default"/>
        </w:rPr>
        <w:t>Location proximity</w:t>
      </w:r>
    </w:p>
    <w:p w14:paraId="6A5537DA">
      <w:pPr>
        <w:rPr>
          <w:rFonts w:hint="default"/>
        </w:rPr>
      </w:pPr>
      <w:r>
        <w:rPr>
          <w:rFonts w:hint="default"/>
        </w:rPr>
        <w:t>Gender preference</w:t>
      </w:r>
    </w:p>
    <w:p w14:paraId="6B43E858">
      <w:pPr>
        <w:rPr>
          <w:rFonts w:hint="default"/>
        </w:rPr>
      </w:pPr>
      <w:r>
        <w:rPr>
          <w:rFonts w:hint="default"/>
        </w:rPr>
        <w:t>Hourly rate/salary</w:t>
      </w:r>
    </w:p>
    <w:p w14:paraId="630B2987">
      <w:pPr>
        <w:rPr>
          <w:rFonts w:hint="default"/>
        </w:rPr>
      </w:pPr>
    </w:p>
    <w:p w14:paraId="769DCF11">
      <w:pPr>
        <w:rPr>
          <w:rFonts w:hint="default"/>
          <w:lang w:val="en-IN"/>
        </w:rPr>
      </w:pPr>
      <w:r>
        <w:rPr>
          <w:rFonts w:hint="default"/>
          <w:lang w:val="en-IN"/>
        </w:rPr>
        <w:t>3.Review &amp; Rating Module</w:t>
      </w:r>
    </w:p>
    <w:p w14:paraId="3E64D2F1">
      <w:pPr>
        <w:rPr>
          <w:rFonts w:hint="default"/>
          <w:lang w:val="en-IN"/>
        </w:rPr>
      </w:pPr>
      <w:r>
        <w:rPr>
          <w:rFonts w:hint="default"/>
          <w:lang w:val="en-IN"/>
        </w:rPr>
        <w:t>Allow families to rate caregivers (out of 5)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Enable written reviews for caregivers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Display ratings &amp; reviews on caregiver profiles</w:t>
      </w:r>
    </w:p>
    <w:p w14:paraId="1AF12E27">
      <w:pPr>
        <w:rPr>
          <w:rFonts w:hint="default"/>
          <w:lang w:val="en-IN"/>
        </w:rPr>
      </w:pPr>
    </w:p>
    <w:p w14:paraId="56876C84">
      <w:pPr>
        <w:rPr>
          <w:rFonts w:hint="default"/>
          <w:lang w:val="en-IN"/>
        </w:rPr>
      </w:pPr>
      <w:r>
        <w:rPr>
          <w:rFonts w:hint="default"/>
          <w:lang w:val="en-IN"/>
        </w:rPr>
        <w:t>4.Chatbot Assistance Module</w:t>
      </w:r>
    </w:p>
    <w:p w14:paraId="6A355F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Implement rule-based chatbot for FAQs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Provide role-specific assistance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Display chatbot as an icon on the website</w:t>
      </w:r>
    </w:p>
    <w:p w14:paraId="0303FFCC">
      <w:pPr>
        <w:rPr>
          <w:rFonts w:hint="default"/>
          <w:lang w:val="en-IN"/>
        </w:rPr>
      </w:pPr>
    </w:p>
    <w:p w14:paraId="5EF373DB">
      <w:pPr>
        <w:rPr>
          <w:rFonts w:hint="default"/>
          <w:lang w:val="en-IN"/>
        </w:rPr>
      </w:pPr>
      <w:r>
        <w:rPr>
          <w:rFonts w:hint="default"/>
          <w:lang w:val="en-IN"/>
        </w:rPr>
        <w:t>5. Emergency Support Module (Android App)</w:t>
      </w:r>
    </w:p>
    <w:p w14:paraId="3838FC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Develop a mobile app for elderly users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Implement location fetching when an emergency is triggered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Send notifications to emergency contacts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Enable one-click emergency calls</w:t>
      </w:r>
    </w:p>
    <w:p w14:paraId="1794D7B2">
      <w:pPr>
        <w:rPr>
          <w:rFonts w:hint="default"/>
          <w:lang w:val="en-IN"/>
        </w:rPr>
      </w:pPr>
    </w:p>
    <w:p w14:paraId="41A86749">
      <w:pPr>
        <w:rPr>
          <w:rFonts w:hint="default"/>
          <w:lang w:val="en-IN"/>
        </w:rPr>
      </w:pPr>
      <w:r>
        <w:rPr>
          <w:rFonts w:hint="default"/>
          <w:lang w:val="en-IN"/>
        </w:rPr>
        <w:t>6. Health Assistance &amp; Disease Prediction</w:t>
      </w:r>
    </w:p>
    <w:p w14:paraId="2F78BC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Integrate ML models for stroke &amp; cardiovascular disease prediction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Display prediction results in the user dashboard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Ensure data security &amp; privacy compliance</w:t>
      </w:r>
    </w:p>
    <w:p w14:paraId="12629D4D">
      <w:pPr>
        <w:rPr>
          <w:rFonts w:hint="default"/>
          <w:lang w:val="en-IN"/>
        </w:rPr>
      </w:pPr>
    </w:p>
    <w:p w14:paraId="152BE81F">
      <w:pPr>
        <w:rPr>
          <w:rFonts w:hint="default"/>
          <w:lang w:val="en-IN"/>
        </w:rPr>
      </w:pPr>
      <w:r>
        <w:rPr>
          <w:rFonts w:hint="default"/>
          <w:lang w:val="en-IN"/>
        </w:rPr>
        <w:t>7. Payment Module</w:t>
      </w:r>
    </w:p>
    <w:p w14:paraId="3FD052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Implement payment processing for caregivers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Ensure secure transactions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Display payment history in user dashboards</w:t>
      </w:r>
    </w:p>
    <w:p w14:paraId="5FA29953">
      <w:pPr>
        <w:rPr>
          <w:rFonts w:hint="default"/>
          <w:lang w:val="en-IN"/>
        </w:rPr>
      </w:pPr>
    </w:p>
    <w:p w14:paraId="2FC816C5">
      <w:pPr>
        <w:rPr>
          <w:rFonts w:hint="default"/>
          <w:lang w:val="en-IN"/>
        </w:rPr>
      </w:pPr>
      <w:r>
        <w:rPr>
          <w:rFonts w:hint="default"/>
          <w:lang w:val="en-IN"/>
        </w:rPr>
        <w:t>8. Scheduling &amp; Availability Module</w:t>
      </w:r>
    </w:p>
    <w:p w14:paraId="3CD7C2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Allow caregivers to update availability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Enable families to schedule caregiving sessions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Send reminders/notifications for upcoming schedules</w:t>
      </w:r>
    </w:p>
    <w:p w14:paraId="3F3B6DE7">
      <w:pPr>
        <w:rPr>
          <w:rFonts w:hint="default"/>
          <w:lang w:val="en-IN"/>
        </w:rPr>
      </w:pPr>
    </w:p>
    <w:sectPr>
      <w:pgSz w:w="11906" w:h="16838"/>
      <w:pgMar w:top="1440" w:right="1083" w:bottom="1440" w:left="1083" w:header="170" w:footer="488" w:gutter="0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F0A5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EF0A5D"/>
    <w:rsid w:val="1104696E"/>
    <w:rsid w:val="4C3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2025-03-13T06:19:00Z</dcterms:created>
  <dc:creator>sandr</dc:creator>
  <cp:lastModifiedBy>WPS_1652365585</cp:lastModifiedBy>
  <dcterms:modified xsi:type="dcterms:W3CDTF">2025-03-13T06:23:22Z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6FD9B02AA69545678CBB357D96B4B695_11</vt:lpwstr>
  </property>
</Properties>
</file>